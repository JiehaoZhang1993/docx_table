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sz w:val="21"/>
        </w:rPr>
        <w:t xml:space="preserve">表 3. </w:t>
      </w:r>
      <w:r>
        <w:rPr>
          <w:rFonts w:ascii="Times New Roman" w:hAnsi="Times New Roman"/>
          <w:b w:val="0"/>
          <w:sz w:val="21"/>
        </w:rPr>
        <w:t>包含特殊格式（上标、下标等）的三线表示例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温度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浓度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pH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CO₂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Ca²⁺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25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7.0±0.1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5%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1.2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7.5±0.2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1.5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35 °C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300 mg·L⁻¹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8.0±0.1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15%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1.8</w:t>
            </w:r>
          </w:p>
        </w:tc>
      </w:tr>
    </w:tbl>
    <w:p>
      <w:r>
        <w:br/>
      </w:r>
    </w:p>
    <w:p>
      <w:pPr>
        <w:jc w:val="left"/>
      </w:pPr>
      <w:r>
        <w:rPr>
          <w:rFonts w:ascii="Times New Roman" w:hAnsi="Times New Roman"/>
          <w:b/>
          <w:sz w:val="21"/>
        </w:rPr>
        <w:t xml:space="preserve">表 3. </w:t>
      </w:r>
      <w:r>
        <w:rPr>
          <w:rFonts w:ascii="Times New Roman" w:hAnsi="Times New Roman"/>
          <w:b w:val="0"/>
          <w:sz w:val="21"/>
        </w:rPr>
        <w:t>包含特殊格式（上标、下标等）的三线表示例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温度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浓度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pH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CO₂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Ca²⁺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25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7.0±0.1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5%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1.2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7.5±0.2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1.5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35 °C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300 mg·L⁻¹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8.0±0.1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15%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1.8</w:t>
            </w:r>
          </w:p>
        </w:tc>
      </w:tr>
    </w:tbl>
    <w:p>
      <w:r>
        <w:br/>
      </w:r>
    </w:p>
    <w:p>
      <w:pPr>
        <w:jc w:val="left"/>
      </w:pPr>
      <w:r>
        <w:rPr>
          <w:rFonts w:ascii="Times New Roman" w:hAnsi="Times New Roman"/>
          <w:b/>
          <w:sz w:val="21"/>
        </w:rPr>
        <w:t xml:space="preserve">表 3. </w:t>
      </w:r>
      <w:r>
        <w:rPr>
          <w:rFonts w:ascii="Times New Roman" w:hAnsi="Times New Roman"/>
          <w:b w:val="0"/>
          <w:sz w:val="21"/>
        </w:rPr>
        <w:t>包含特殊格式（上标、下标等）的三线表示例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温度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浓度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pH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CO₂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Ca²⁺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25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7.0±0.1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5%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1.2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7.5±0.2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1.5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35 °C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300 mg·L⁻¹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8.0±0.1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15%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1.8</w:t>
            </w:r>
          </w:p>
        </w:tc>
      </w:tr>
    </w:tbl>
    <w:p>
      <w:r>
        <w:br/>
      </w:r>
    </w:p>
    <w:p>
      <w:pPr>
        <w:jc w:val="left"/>
      </w:pPr>
      <w:r>
        <w:rPr>
          <w:rFonts w:ascii="Times New Roman" w:hAnsi="Times New Roman"/>
          <w:b/>
          <w:sz w:val="21"/>
        </w:rPr>
        <w:t xml:space="preserve">表 3. </w:t>
      </w:r>
      <w:r>
        <w:rPr>
          <w:rFonts w:ascii="Times New Roman" w:hAnsi="Times New Roman"/>
          <w:b w:val="0"/>
          <w:sz w:val="21"/>
        </w:rPr>
        <w:t>包含特殊格式（上标、下标等）的三线表示例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温度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浓度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pH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CO₂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Ca²⁺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25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7.0±0.1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5%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1.2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7.5±0.2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1.5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35 °C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300 mg·L⁻¹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8.0±0.1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15%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1.8</w:t>
            </w:r>
          </w:p>
        </w:tc>
      </w:tr>
    </w:tbl>
    <w:p>
      <w:r>
        <w:br/>
      </w:r>
    </w:p>
    <w:p>
      <w:pPr>
        <w:jc w:val="left"/>
      </w:pPr>
      <w:r>
        <w:rPr>
          <w:rFonts w:ascii="Times New Roman" w:hAnsi="Times New Roman"/>
          <w:b/>
          <w:sz w:val="21"/>
        </w:rPr>
        <w:t xml:space="preserve">表 3. </w:t>
      </w:r>
      <w:r>
        <w:rPr>
          <w:rFonts w:ascii="Times New Roman" w:hAnsi="Times New Roman"/>
          <w:b w:val="0"/>
          <w:sz w:val="21"/>
        </w:rPr>
        <w:t>包含特殊格式（上标、下标等）的三线表示例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温度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浓度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pH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CO₂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Ca²⁺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25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7.0±0.1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5%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1.2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7.5±0.2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1.5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35 °C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300 mg·L⁻¹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8.0±0.1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15%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1.8</w:t>
            </w:r>
          </w:p>
        </w:tc>
      </w:tr>
    </w:tbl>
    <w:p>
      <w:r>
        <w:br/>
      </w:r>
    </w:p>
    <w:p>
      <w:pPr>
        <w:jc w:val="left"/>
      </w:pPr>
      <w:r>
        <w:rPr>
          <w:rFonts w:ascii="Times New Roman" w:hAnsi="Times New Roman"/>
          <w:b/>
          <w:sz w:val="21"/>
        </w:rPr>
        <w:t xml:space="preserve">表 3. </w:t>
      </w:r>
      <w:r>
        <w:rPr>
          <w:rFonts w:ascii="Times New Roman" w:hAnsi="Times New Roman"/>
          <w:b w:val="0"/>
          <w:sz w:val="21"/>
        </w:rPr>
        <w:t>包含特殊格式（上标、下标等）的三线表示例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温度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浓度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pH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CO₂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Ca²⁺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25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7.0±0.1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5%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1.2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7.5±0.2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1.5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35 °C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300 mg·L⁻¹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8.0±0.1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15%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1.8</w:t>
            </w:r>
          </w:p>
        </w:tc>
      </w:tr>
    </w:tbl>
    <w:p>
      <w:r>
        <w:br/>
      </w:r>
    </w:p>
    <w:p>
      <w:pPr>
        <w:jc w:val="left"/>
      </w:pPr>
      <w:r>
        <w:rPr>
          <w:rFonts w:ascii="Times New Roman" w:hAnsi="Times New Roman"/>
          <w:b/>
          <w:sz w:val="21"/>
        </w:rPr>
        <w:t xml:space="preserve">表 3. </w:t>
      </w:r>
      <w:r>
        <w:rPr>
          <w:rFonts w:ascii="Times New Roman" w:hAnsi="Times New Roman"/>
          <w:b w:val="0"/>
          <w:sz w:val="21"/>
        </w:rPr>
        <w:t>包含特殊格式（上标、下标等）的三线表示例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温度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浓度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pH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CO₂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Ca²⁺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25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7.0±0.1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5%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1.2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7.5±0.2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1.5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35 °C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300 mg·L⁻¹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8.0±0.1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15%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1.8</w:t>
            </w:r>
          </w:p>
        </w:tc>
      </w:tr>
    </w:tbl>
    <w:p>
      <w:r>
        <w:br/>
      </w:r>
    </w:p>
    <w:p>
      <w:pPr>
        <w:jc w:val="left"/>
      </w:pPr>
      <w:r>
        <w:rPr>
          <w:rFonts w:ascii="Times New Roman" w:hAnsi="Times New Roman"/>
          <w:b/>
          <w:sz w:val="21"/>
        </w:rPr>
        <w:t xml:space="preserve">表 3. </w:t>
      </w:r>
      <w:r>
        <w:rPr>
          <w:rFonts w:ascii="Times New Roman" w:hAnsi="Times New Roman"/>
          <w:b w:val="0"/>
          <w:sz w:val="21"/>
        </w:rPr>
        <w:t>包含特殊格式（上标、下标等）的三线表示例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温度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浓度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pH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CO₂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Ca²⁺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25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7.0±0.1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5%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1.2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7.5±0.2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1.5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35 °C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300 mg·L⁻¹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8.0±0.1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15%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1.8</w:t>
            </w:r>
          </w:p>
        </w:tc>
      </w:tr>
    </w:tbl>
    <w:p>
      <w:r>
        <w:br/>
      </w:r>
    </w:p>
    <w:p>
      <w:pPr>
        <w:jc w:val="left"/>
      </w:pPr>
      <w:r>
        <w:rPr>
          <w:rFonts w:ascii="Times New Roman" w:hAnsi="Times New Roman"/>
          <w:b/>
          <w:sz w:val="21"/>
        </w:rPr>
        <w:t xml:space="preserve">表 3. </w:t>
      </w:r>
      <w:r>
        <w:rPr>
          <w:rFonts w:ascii="Times New Roman" w:hAnsi="Times New Roman"/>
          <w:b w:val="0"/>
          <w:sz w:val="21"/>
        </w:rPr>
        <w:t>包含特殊格式（上标、下标等）的三线表示例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温度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浓度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pH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CO₂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Ca²⁺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25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7.0±0.1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5%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1.2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7.5±0.2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1.5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35 °C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300 mg·L⁻¹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8.0±0.1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15%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1.8</w:t>
            </w:r>
          </w:p>
        </w:tc>
      </w:tr>
    </w:tbl>
    <w:p>
      <w:r>
        <w:br/>
      </w:r>
    </w:p>
    <w:p>
      <w:pPr>
        <w:jc w:val="left"/>
      </w:pPr>
      <w:r>
        <w:rPr>
          <w:rFonts w:ascii="Times New Roman" w:hAnsi="Times New Roman"/>
          <w:b/>
          <w:sz w:val="21"/>
        </w:rPr>
        <w:t xml:space="preserve">表 3. </w:t>
      </w:r>
      <w:r>
        <w:rPr>
          <w:rFonts w:ascii="Times New Roman" w:hAnsi="Times New Roman"/>
          <w:b w:val="0"/>
          <w:sz w:val="21"/>
        </w:rPr>
        <w:t>包含特殊格式（上标、下标等）的三线表示例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温度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浓度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pH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CO₂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Ca²⁺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25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7.0±0.1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5%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1.2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7.5±0.2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1.5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35 °C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300 mg·L⁻¹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8.0±0.1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15%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1.8</w:t>
            </w:r>
          </w:p>
        </w:tc>
      </w:tr>
    </w:tbl>
    <w:p>
      <w:r>
        <w:br/>
      </w:r>
    </w:p>
    <w:p>
      <w:pPr>
        <w:jc w:val="left"/>
      </w:pPr>
      <w:r>
        <w:rPr>
          <w:rFonts w:ascii="Times New Roman" w:hAnsi="Times New Roman"/>
          <w:b/>
          <w:sz w:val="21"/>
        </w:rPr>
        <w:t xml:space="preserve">表 3. </w:t>
      </w:r>
      <w:r>
        <w:rPr>
          <w:rFonts w:ascii="Times New Roman" w:hAnsi="Times New Roman"/>
          <w:b w:val="0"/>
          <w:sz w:val="21"/>
        </w:rPr>
        <w:t>包含特殊格式（上标、下标等）的三线表示例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温度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浓度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pH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CO₂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Ca²⁺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25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7.0±0.1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5%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1.2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7.5±0.2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1.5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35 °C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300 mg·L⁻¹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8.0±0.1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15%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1.8</w:t>
            </w:r>
          </w:p>
        </w:tc>
      </w:tr>
    </w:tbl>
    <w:p>
      <w:r>
        <w:br/>
      </w:r>
    </w:p>
    <w:p>
      <w:pPr>
        <w:jc w:val="left"/>
      </w:pPr>
      <w:r>
        <w:rPr>
          <w:rFonts w:ascii="Times New Roman" w:hAnsi="Times New Roman"/>
          <w:b/>
          <w:sz w:val="21"/>
        </w:rPr>
        <w:t xml:space="preserve">表 3. </w:t>
      </w:r>
      <w:r>
        <w:rPr>
          <w:rFonts w:ascii="Times New Roman" w:hAnsi="Times New Roman"/>
          <w:b w:val="0"/>
          <w:sz w:val="21"/>
        </w:rPr>
        <w:t>包含特殊格式（上标、下标等）的三线表示例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温度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浓度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pH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CO₂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Ca²⁺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25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7.0±0.1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5%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1.2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7.5±0.2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1.5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35 °C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300 mg·L⁻¹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8.0±0.1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15%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1.8</w:t>
            </w:r>
          </w:p>
        </w:tc>
      </w:tr>
    </w:tbl>
    <w:p>
      <w:r>
        <w:br/>
      </w:r>
    </w:p>
    <w:p>
      <w:pPr>
        <w:jc w:val="left"/>
      </w:pPr>
      <w:r>
        <w:rPr>
          <w:rFonts w:ascii="Times New Roman" w:hAnsi="Times New Roman"/>
          <w:b/>
          <w:sz w:val="21"/>
        </w:rPr>
        <w:t xml:space="preserve">表 3. </w:t>
      </w:r>
      <w:r>
        <w:rPr>
          <w:rFonts w:ascii="Times New Roman" w:hAnsi="Times New Roman"/>
          <w:b w:val="0"/>
          <w:sz w:val="21"/>
        </w:rPr>
        <w:t>包含特殊格式（上标、下标等）的三线表示例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温度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浓度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pH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CO₂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Ca²⁺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25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7.0±0.1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5%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1.2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7.5±0.2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1.5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35 °C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300 mg·L⁻¹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8.0±0.1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15%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1.8</w:t>
            </w:r>
          </w:p>
        </w:tc>
      </w:tr>
    </w:tbl>
    <w:p>
      <w:r>
        <w:br/>
      </w:r>
    </w:p>
    <w:p>
      <w:pPr>
        <w:jc w:val="left"/>
      </w:pPr>
      <w:r>
        <w:rPr>
          <w:rFonts w:ascii="Times New Roman" w:hAnsi="Times New Roman"/>
          <w:b/>
          <w:sz w:val="21"/>
        </w:rPr>
        <w:t xml:space="preserve">表 3. </w:t>
      </w:r>
      <w:r>
        <w:rPr>
          <w:rFonts w:ascii="Times New Roman" w:hAnsi="Times New Roman"/>
          <w:b w:val="0"/>
          <w:sz w:val="21"/>
        </w:rPr>
        <w:t>包含特殊格式（上标、下标等）的三线表示例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温度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浓度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pH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CO₂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Ca²⁺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25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7.0±0.1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5%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1.2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7.5±0.2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1.5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35 °C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300 mg·L⁻¹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8.0±0.1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15%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1.8</w:t>
            </w:r>
          </w:p>
        </w:tc>
      </w:tr>
    </w:tbl>
    <w:p>
      <w:r>
        <w:br/>
      </w:r>
    </w:p>
    <w:p>
      <w:pPr>
        <w:jc w:val="left"/>
      </w:pPr>
      <w:r>
        <w:rPr>
          <w:rFonts w:ascii="Times New Roman" w:hAnsi="Times New Roman"/>
          <w:b/>
          <w:sz w:val="21"/>
        </w:rPr>
        <w:t xml:space="preserve">表 3. </w:t>
      </w:r>
      <w:r>
        <w:rPr>
          <w:rFonts w:ascii="Times New Roman" w:hAnsi="Times New Roman"/>
          <w:b w:val="0"/>
          <w:sz w:val="21"/>
        </w:rPr>
        <w:t>包含特殊格式（上标、下标等）的三线表示例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温度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浓度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pH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CO₂</w:t>
            </w:r>
          </w:p>
        </w:tc>
        <w:tc>
          <w:tcPr>
            <w:tcW w:type="dxa" w:w="1881"/>
            <w:tcBorders>
              <w:top w:val="singl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b/>
                <w:sz w:val="21"/>
              </w:rPr>
              <w:t>Ca²⁺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25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7.0±0.1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5%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1.2</w:t>
            </w:r>
          </w:p>
        </w:tc>
      </w:tr>
      <w:tr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 °C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200 mg·L⁻¹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7.5±0.2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10%</w:t>
            </w:r>
          </w:p>
        </w:tc>
        <w:tc>
          <w:tcPr>
            <w:tcW w:type="dxa" w:w="1881"/>
            <w:tcBorders>
              <w:top w:val="none" w:sz="8"/>
              <w:bottom w:val="non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1.5</w:t>
            </w:r>
          </w:p>
        </w:tc>
      </w:tr>
      <w:tr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35 °C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300 mg·L⁻¹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8.0±0.1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15%</w:t>
            </w:r>
          </w:p>
        </w:tc>
        <w:tc>
          <w:tcPr>
            <w:tcW w:type="dxa" w:w="1881"/>
            <w:tcBorders>
              <w:top w:val="none" w:sz="8"/>
              <w:bottom w:val="single" w:sz="8"/>
              <w:left w:val="none"/>
              <w:right w:val="none"/>
              <w:insideH w:val="none"/>
              <w:insideV w:val="none"/>
            </w:tcBorders>
          </w:tcPr>
          <w:p>
            <w:r>
              <w:rPr>
                <w:rFonts w:ascii="Times New Roman" w:hAnsi="Times New Roman"/>
                <w:sz w:val="21"/>
              </w:rPr>
              <w:t>1.8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417" w:bottom="144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